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晨夕自考英语二20190702</w:t>
      </w:r>
    </w:p>
    <w:p w:rsidR="00A77B3E">
      <w:pPr>
        <w:keepLines w:val="0"/>
        <w:spacing w:after="400"/>
        <w:ind w:firstLine="160"/>
        <w:jc w:val="center"/>
        <w:rPr>
          <w:b/>
          <w:sz w:val="32"/>
        </w:rPr>
      </w:pPr>
      <w:r>
        <w:rPr>
          <w:b/>
          <w:color w:val="F53D05"/>
          <w:sz w:val="32"/>
        </w:rPr>
        <w:t>答题人：上海-cc-会展</w:t>
      </w:r>
    </w:p>
    <w:p>
      <w:pPr>
        <w:rPr>
          <w:b/>
          <w:color w:val="F53D05"/>
          <w:sz w:val="32"/>
        </w:rPr>
      </w:pPr>
      <w:bookmarkStart w:id="0" w:name="cepingresult"/>
      <w:bookmarkEnd w:id="0"/>
    </w:p>
    <w:p>
      <w:pPr>
        <w:keepLines w:val="0"/>
        <w:jc w:val="left"/>
      </w:pPr>
      <w:r>
        <w:rPr>
          <w:b/>
          <w:sz w:val="28"/>
        </w:rPr>
        <w:t>成绩单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AFD"/>
            <w:vAlign w:val="center"/>
          </w:tcPr>
          <w:p>
            <w:pPr>
              <w:jc w:val="left"/>
            </w:pPr>
            <w:r>
              <w:t>您的得分：104 分</w:t>
            </w:r>
          </w:p>
        </w:tc>
        <w:tc>
          <w:tcPr>
            <w:shd w:val="clear" w:color="auto" w:fill="F5FAFD"/>
            <w:vAlign w:val="center"/>
          </w:tcPr>
          <w:p>
            <w:pPr>
              <w:jc w:val="left"/>
            </w:pPr>
            <w:r>
              <w:t>答对题数：52 题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AFD"/>
            <w:vAlign w:val="center"/>
          </w:tcPr>
          <w:p>
            <w:pPr>
              <w:jc w:val="left"/>
            </w:pPr>
            <w:r>
              <w:t>问卷满分：112 分</w:t>
            </w:r>
          </w:p>
        </w:tc>
        <w:tc>
          <w:tcPr>
            <w:shd w:val="clear" w:color="auto" w:fill="F5FAFD"/>
            <w:vAlign w:val="center"/>
          </w:tcPr>
          <w:p>
            <w:pPr>
              <w:jc w:val="left"/>
            </w:pPr>
            <w:r>
              <w:t>测试题数：56 题</w:t>
            </w:r>
          </w:p>
        </w:tc>
      </w:tr>
    </w:tbl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keepLines w:val="0"/>
        <w:jc w:val="left"/>
        <w:rPr>
          <w:b/>
          <w:sz w:val="28"/>
        </w:rPr>
      </w:pPr>
      <w:r>
        <w:rPr>
          <w:b/>
          <w:sz w:val="28"/>
        </w:rPr>
        <w:t>答案解析</w:t>
      </w:r>
    </w:p>
    <w:p>
      <w:pPr>
        <w:bidi w:val="0"/>
        <w:spacing w:line="360" w:lineRule="atLeast"/>
        <w:rPr>
          <w:b/>
          <w:sz w:val="28"/>
        </w:rPr>
      </w:pPr>
      <w:r>
        <w:rPr>
          <w:rStyle w:val="DefaultParagraphFont"/>
          <w:bdr w:val="nil"/>
          <w:rtl w:val="0"/>
        </w:rPr>
        <w:t xml:space="preserve">基本信息： </w:t>
      </w:r>
      <w:r>
        <w:rPr>
          <w:rStyle w:val="DefaultParagraphFont"/>
          <w:bdr w:val="nil"/>
          <w:rtl w:val="0"/>
        </w:rPr>
        <w:t>[矩阵文本题]</w:t>
      </w:r>
    </w:p>
    <w:tbl>
      <w:tblPr>
        <w:tblW w:w="5000" w:type="pct"/>
        <w:tblInd w:w="15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75"/>
        <w:gridCol w:w="3450"/>
      </w:tblGrid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bidi w:val="0"/>
              <w:spacing w:line="450" w:lineRule="atLeast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1"/>
                <w:szCs w:val="21"/>
                <w:bdr w:val="nil"/>
                <w:rtl w:val="0"/>
              </w:rPr>
              <w:t>(1) 姓名（群名片，输入中文）：</w:t>
            </w:r>
          </w:p>
        </w:tc>
        <w:tc>
          <w:tcPr>
            <w:tcW w:w="200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bidi w:val="0"/>
              <w:spacing w:line="450" w:lineRule="atLeas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color w:val="555555"/>
                <w:sz w:val="21"/>
                <w:szCs w:val="21"/>
                <w:bdr w:val="nil"/>
                <w:rtl w:val="0"/>
              </w:rPr>
              <w:t>上海-cc-会展</w:t>
            </w:r>
          </w:p>
        </w:tc>
      </w:tr>
    </w:tbl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1. </w:t>
      </w:r>
      <w:r>
        <w:rPr>
          <w:rStyle w:val="DefaultParagraphFont"/>
          <w:bdr w:val="nil"/>
          <w:rtl w:val="0"/>
        </w:rPr>
        <w:t>state 陈述，动词。它的名词____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您的回答：statement </w:t>
      </w:r>
      <w:r>
        <w:rPr>
          <w:rStyle w:val="DefaultParagraphFont"/>
          <w:bdr w:val="nil"/>
          <w:rtl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2. </w:t>
      </w:r>
      <w:r>
        <w:rPr>
          <w:rStyle w:val="DefaultParagraphFont"/>
          <w:bdr w:val="nil"/>
          <w:rtl w:val="0"/>
        </w:rPr>
        <w:t>read 阅读，动词。它的指人名词____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您的回答：reader </w:t>
      </w:r>
      <w:r>
        <w:rPr>
          <w:rStyle w:val="DefaultParagraphFont"/>
          <w:bdr w:val="nil"/>
          <w:rtl w:val="0"/>
        </w:rPr>
        <w:pict>
          <v:shape id="_x0000_i1026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3. </w:t>
      </w:r>
      <w:r>
        <w:rPr>
          <w:rStyle w:val="DefaultParagraphFont"/>
          <w:bdr w:val="nil"/>
          <w:rtl w:val="0"/>
        </w:rPr>
        <w:t>differ 不同，动词。它的形容词____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您的回答：different </w:t>
      </w:r>
      <w:r>
        <w:rPr>
          <w:rStyle w:val="DefaultParagraphFont"/>
          <w:bdr w:val="nil"/>
          <w:rtl w:val="0"/>
        </w:rPr>
        <w:pict>
          <v:shape id="_x0000_i1027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4. </w:t>
      </w:r>
      <w:r>
        <w:rPr>
          <w:rStyle w:val="DefaultParagraphFont"/>
          <w:bdr w:val="nil"/>
          <w:rtl w:val="0"/>
        </w:rPr>
        <w:t>differ 不同，动词。它的名词____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您的回答：difference </w:t>
      </w:r>
      <w:r>
        <w:rPr>
          <w:rStyle w:val="DefaultParagraphFont"/>
          <w:bdr w:val="nil"/>
          <w:rtl w:val="0"/>
        </w:rPr>
        <w:pict>
          <v:shape id="_x0000_i1028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5. </w:t>
      </w:r>
      <w:r>
        <w:rPr>
          <w:rStyle w:val="DefaultParagraphFont"/>
          <w:bdr w:val="nil"/>
          <w:rtl w:val="0"/>
        </w:rPr>
        <w:t>culture 文化，名词。它的形容词____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您的回答：cultural </w:t>
      </w:r>
      <w:r>
        <w:rPr>
          <w:rStyle w:val="DefaultParagraphFont"/>
          <w:bdr w:val="nil"/>
          <w:rtl w:val="0"/>
        </w:rPr>
        <w:pict>
          <v:shape id="_x0000_i1029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6. </w:t>
      </w:r>
      <w:r>
        <w:rPr>
          <w:rStyle w:val="DefaultParagraphFont"/>
          <w:bdr w:val="nil"/>
          <w:rtl w:val="0"/>
        </w:rPr>
        <w:t>consistent 一致的，形容词。它的反义词____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您的回答：inconsistent </w:t>
      </w:r>
      <w:r>
        <w:rPr>
          <w:rStyle w:val="DefaultParagraphFont"/>
          <w:bdr w:val="nil"/>
          <w:rtl w:val="0"/>
        </w:rPr>
        <w:pict>
          <v:shape id="_x0000_i1030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7. </w:t>
      </w:r>
      <w:r>
        <w:rPr>
          <w:rStyle w:val="DefaultParagraphFont"/>
          <w:bdr w:val="nil"/>
          <w:rtl w:val="0"/>
        </w:rPr>
        <w:t>consistent 一致的，形容词。它的名词（一致性）____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您的回答：consistentity </w:t>
      </w:r>
      <w:r>
        <w:rPr>
          <w:rStyle w:val="DefaultParagraphFont"/>
          <w:bdr w:val="nil"/>
          <w:rtl w:val="0"/>
        </w:rPr>
        <w:pict>
          <v:shape id="_x0000_i1031" type="#_x0000_t75" alt="错误" style="height:12pt;width:12pt">
            <v:imagedata r:id="rId5" o:title=""/>
          </v:shape>
        </w:pic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color w:val="4096EE"/>
          <w:bdr w:val="nil"/>
          <w:rtl w:val="0"/>
        </w:rPr>
        <w:t>正确答案为：</w:t>
      </w:r>
      <w:r>
        <w:rPr>
          <w:rStyle w:val="DefaultParagraphFont"/>
          <w:bdr w:val="nil"/>
          <w:rtl w:val="0"/>
        </w:rPr>
        <w:t>consistency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8. </w:t>
      </w:r>
      <w:r>
        <w:rPr>
          <w:rStyle w:val="DefaultParagraphFont"/>
          <w:bdr w:val="nil"/>
          <w:rtl w:val="0"/>
        </w:rPr>
        <w:t>consistent 一致的，形容词。它的名词（不一致）____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您的回答：(空) </w:t>
      </w:r>
      <w:r>
        <w:rPr>
          <w:rStyle w:val="DefaultParagraphFont"/>
          <w:bdr w:val="nil"/>
          <w:rtl w:val="0"/>
        </w:rPr>
        <w:pict>
          <v:shape id="_x0000_i1032" type="#_x0000_t75" alt="错误" style="height:12pt;width:12pt">
            <v:imagedata r:id="rId5" o:title=""/>
          </v:shape>
        </w:pic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color w:val="4096EE"/>
          <w:bdr w:val="nil"/>
          <w:rtl w:val="0"/>
        </w:rPr>
        <w:t>正确答案为：</w:t>
      </w:r>
      <w:r>
        <w:rPr>
          <w:rStyle w:val="DefaultParagraphFont"/>
          <w:bdr w:val="nil"/>
          <w:rtl w:val="0"/>
        </w:rPr>
        <w:t>inconsistency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9. </w:t>
      </w:r>
      <w:r>
        <w:rPr>
          <w:rStyle w:val="DefaultParagraphFont"/>
          <w:bdr w:val="nil"/>
          <w:rtl w:val="0"/>
        </w:rPr>
        <w:t>care 关心，名词。它的形容词(小心的，仔细的)____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您的回答：careful </w:t>
      </w:r>
      <w:r>
        <w:rPr>
          <w:rStyle w:val="DefaultParagraphFont"/>
          <w:bdr w:val="nil"/>
          <w:rtl w:val="0"/>
        </w:rPr>
        <w:pict>
          <v:shape id="_x0000_i1033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10. </w:t>
      </w:r>
      <w:r>
        <w:rPr>
          <w:rStyle w:val="DefaultParagraphFont"/>
          <w:bdr w:val="nil"/>
          <w:rtl w:val="0"/>
        </w:rPr>
        <w:t>care 关心，名词。它的形容词（粗心的）____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您的回答：careless </w:t>
      </w:r>
      <w:r>
        <w:rPr>
          <w:rStyle w:val="DefaultParagraphFont"/>
          <w:bdr w:val="nil"/>
          <w:rtl w:val="0"/>
        </w:rPr>
        <w:pict>
          <v:shape id="_x0000_i1034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11. </w:t>
      </w:r>
      <w:r>
        <w:rPr>
          <w:rStyle w:val="DefaultParagraphFont"/>
          <w:bdr w:val="nil"/>
          <w:rtl w:val="0"/>
        </w:rPr>
        <w:t>true 真实的，形容词。它的名词____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您的回答：truth </w:t>
      </w:r>
      <w:r>
        <w:rPr>
          <w:rStyle w:val="DefaultParagraphFont"/>
          <w:bdr w:val="nil"/>
          <w:rtl w:val="0"/>
        </w:rPr>
        <w:pict>
          <v:shape id="_x0000_i1035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12. </w:t>
      </w:r>
      <w:r>
        <w:rPr>
          <w:rStyle w:val="DefaultParagraphFont"/>
          <w:bdr w:val="nil"/>
          <w:rtl w:val="0"/>
        </w:rPr>
        <w:t>true 真实的，形容词。它的副词____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您的回答：truly </w:t>
      </w:r>
      <w:r>
        <w:rPr>
          <w:rStyle w:val="DefaultParagraphFont"/>
          <w:bdr w:val="nil"/>
          <w:rtl w:val="0"/>
        </w:rPr>
        <w:pict>
          <v:shape id="_x0000_i1036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13. </w:t>
      </w:r>
      <w:r>
        <w:rPr>
          <w:rStyle w:val="DefaultParagraphFont"/>
          <w:bdr w:val="nil"/>
          <w:rtl w:val="0"/>
        </w:rPr>
        <w:t>direct 直接的，形容词。它的反义词（间接的）____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您的回答：indirect </w:t>
      </w:r>
      <w:r>
        <w:rPr>
          <w:rStyle w:val="DefaultParagraphFont"/>
          <w:bdr w:val="nil"/>
          <w:rtl w:val="0"/>
        </w:rPr>
        <w:pict>
          <v:shape id="_x0000_i1037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14. </w:t>
      </w:r>
      <w:r>
        <w:rPr>
          <w:rStyle w:val="DefaultParagraphFont"/>
          <w:bdr w:val="nil"/>
          <w:rtl w:val="0"/>
        </w:rPr>
        <w:t>direct 直接的，形容词。它的副词（直接地）____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您的回答：directly </w:t>
      </w:r>
      <w:r>
        <w:rPr>
          <w:rStyle w:val="DefaultParagraphFont"/>
          <w:bdr w:val="nil"/>
          <w:rtl w:val="0"/>
        </w:rPr>
        <w:pict>
          <v:shape id="_x0000_i1038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15. </w:t>
      </w:r>
      <w:r>
        <w:rPr>
          <w:rStyle w:val="DefaultParagraphFont"/>
          <w:bdr w:val="nil"/>
          <w:rtl w:val="0"/>
        </w:rPr>
        <w:t>valid 有效的，形容词。它的反义词____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您的回答：invalid </w:t>
      </w:r>
      <w:r>
        <w:rPr>
          <w:rStyle w:val="DefaultParagraphFont"/>
          <w:bdr w:val="nil"/>
          <w:rtl w:val="0"/>
        </w:rPr>
        <w:pict>
          <v:shape id="_x0000_i1039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16. </w:t>
      </w:r>
      <w:r>
        <w:rPr>
          <w:rStyle w:val="DefaultParagraphFont"/>
          <w:bdr w:val="nil"/>
          <w:rtl w:val="0"/>
        </w:rPr>
        <w:t>certain 确信的，形容词。它的副词（当然）____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您的回答：certainly </w:t>
      </w:r>
      <w:r>
        <w:rPr>
          <w:rStyle w:val="DefaultParagraphFont"/>
          <w:bdr w:val="nil"/>
          <w:rtl w:val="0"/>
        </w:rPr>
        <w:pict>
          <v:shape id="_x0000_i1040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17. </w:t>
      </w:r>
      <w:r>
        <w:rPr>
          <w:rStyle w:val="DefaultParagraphFont"/>
          <w:bdr w:val="nil"/>
          <w:rtl w:val="0"/>
        </w:rPr>
        <w:t>certain 确信的，形容词。它的名词（确定）____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您的回答：certainty </w:t>
      </w:r>
      <w:r>
        <w:rPr>
          <w:rStyle w:val="DefaultParagraphFont"/>
          <w:bdr w:val="nil"/>
          <w:rtl w:val="0"/>
        </w:rPr>
        <w:pict>
          <v:shape id="_x0000_i1041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18. </w:t>
      </w:r>
      <w:r>
        <w:rPr>
          <w:rStyle w:val="DefaultParagraphFont"/>
          <w:bdr w:val="nil"/>
          <w:rtl w:val="0"/>
        </w:rPr>
        <w:t>decide 决定，动词。它的名词____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您的回答：decision </w:t>
      </w:r>
      <w:r>
        <w:rPr>
          <w:rStyle w:val="DefaultParagraphFont"/>
          <w:bdr w:val="nil"/>
          <w:rtl w:val="0"/>
        </w:rPr>
        <w:pict>
          <v:shape id="_x0000_i1042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19. </w:t>
      </w:r>
      <w:r>
        <w:rPr>
          <w:rStyle w:val="DefaultParagraphFont"/>
          <w:bdr w:val="nil"/>
          <w:rtl w:val="0"/>
        </w:rPr>
        <w:t>achieve 完成，实现，动词。它的名词（成就）____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您的回答：achievement </w:t>
      </w:r>
      <w:r>
        <w:rPr>
          <w:rStyle w:val="DefaultParagraphFont"/>
          <w:bdr w:val="nil"/>
          <w:rtl w:val="0"/>
        </w:rPr>
        <w:pict>
          <v:shape id="_x0000_i1043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20. </w:t>
      </w:r>
      <w:r>
        <w:rPr>
          <w:rStyle w:val="DefaultParagraphFont"/>
          <w:bdr w:val="nil"/>
          <w:rtl w:val="0"/>
        </w:rPr>
        <w:t>final 最终的，形容词。它的副词____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您的回答：finally </w:t>
      </w:r>
      <w:r>
        <w:rPr>
          <w:rStyle w:val="DefaultParagraphFont"/>
          <w:bdr w:val="nil"/>
          <w:rtl w:val="0"/>
        </w:rPr>
        <w:pict>
          <v:shape id="_x0000_i1044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21. </w:t>
      </w:r>
      <w:r>
        <w:rPr>
          <w:rStyle w:val="DefaultParagraphFont"/>
          <w:bdr w:val="nil"/>
          <w:rtl w:val="0"/>
        </w:rPr>
        <w:t>study 研究，名词。它的复数形式____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您的回答：studies </w:t>
      </w:r>
      <w:r>
        <w:rPr>
          <w:rStyle w:val="DefaultParagraphFont"/>
          <w:bdr w:val="nil"/>
          <w:rtl w:val="0"/>
        </w:rPr>
        <w:pict>
          <v:shape id="_x0000_i1045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22. </w:t>
      </w:r>
      <w:r>
        <w:rPr>
          <w:rStyle w:val="DefaultParagraphFont"/>
          <w:bdr w:val="nil"/>
          <w:rtl w:val="0"/>
        </w:rPr>
        <w:t>good 好，形容词。它的比较级____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您的回答：better </w:t>
      </w:r>
      <w:r>
        <w:rPr>
          <w:rStyle w:val="DefaultParagraphFont"/>
          <w:bdr w:val="nil"/>
          <w:rtl w:val="0"/>
        </w:rPr>
        <w:pict>
          <v:shape id="_x0000_i1046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23. </w:t>
      </w:r>
      <w:r>
        <w:rPr>
          <w:rStyle w:val="DefaultParagraphFont"/>
          <w:bdr w:val="nil"/>
          <w:rtl w:val="0"/>
        </w:rPr>
        <w:t>good 好，形容词。它的最高级____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您的回答：best </w:t>
      </w:r>
      <w:r>
        <w:rPr>
          <w:rStyle w:val="DefaultParagraphFont"/>
          <w:bdr w:val="nil"/>
          <w:rtl w:val="0"/>
        </w:rPr>
        <w:pict>
          <v:shape id="_x0000_i1047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24. </w:t>
      </w:r>
      <w:r>
        <w:rPr>
          <w:rStyle w:val="DefaultParagraphFont"/>
          <w:bdr w:val="nil"/>
          <w:rtl w:val="0"/>
        </w:rPr>
        <w:t>usual 通常的，平常的，形容词。它的反义词（不寻常的）____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您的回答：unusual </w:t>
      </w:r>
      <w:r>
        <w:rPr>
          <w:rStyle w:val="DefaultParagraphFont"/>
          <w:bdr w:val="nil"/>
          <w:rtl w:val="0"/>
        </w:rPr>
        <w:pict>
          <v:shape id="_x0000_i1048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25. </w:t>
      </w:r>
      <w:r>
        <w:rPr>
          <w:rStyle w:val="DefaultParagraphFont"/>
          <w:bdr w:val="nil"/>
          <w:rtl w:val="0"/>
        </w:rPr>
        <w:t>usual 通常的，平常的，形容词。它的副词（通常，经常）____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您的回答：usually </w:t>
      </w:r>
      <w:r>
        <w:rPr>
          <w:rStyle w:val="DefaultParagraphFont"/>
          <w:bdr w:val="nil"/>
          <w:rtl w:val="0"/>
        </w:rPr>
        <w:pict>
          <v:shape id="_x0000_i1049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26. </w:t>
      </w:r>
      <w:r>
        <w:rPr>
          <w:rStyle w:val="DefaultParagraphFont"/>
          <w:bdr w:val="nil"/>
          <w:rtl w:val="0"/>
        </w:rPr>
        <w:t>think 想，动词。它的名词（想法）____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您的回答：thought </w:t>
      </w:r>
      <w:r>
        <w:rPr>
          <w:rStyle w:val="DefaultParagraphFont"/>
          <w:bdr w:val="nil"/>
          <w:rtl w:val="0"/>
        </w:rPr>
        <w:pict>
          <v:shape id="_x0000_i1050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27. </w:t>
      </w:r>
      <w:r>
        <w:rPr>
          <w:rStyle w:val="DefaultParagraphFont"/>
          <w:bdr w:val="nil"/>
          <w:rtl w:val="0"/>
        </w:rPr>
        <w:t>think 想，动词。它的指人名词（思想家）____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您的回答：thinker </w:t>
      </w:r>
      <w:r>
        <w:rPr>
          <w:rStyle w:val="DefaultParagraphFont"/>
          <w:bdr w:val="nil"/>
          <w:rtl w:val="0"/>
        </w:rPr>
        <w:pict>
          <v:shape id="_x0000_i1051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28. </w:t>
      </w:r>
      <w:r>
        <w:rPr>
          <w:rStyle w:val="DefaultParagraphFont"/>
          <w:bdr w:val="nil"/>
          <w:rtl w:val="0"/>
        </w:rPr>
        <w:t>think 想，动词。它的形容词（考虑周到的，体贴的）____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您的回答：thoughtful </w:t>
      </w:r>
      <w:r>
        <w:rPr>
          <w:rStyle w:val="DefaultParagraphFont"/>
          <w:bdr w:val="nil"/>
          <w:rtl w:val="0"/>
        </w:rPr>
        <w:pict>
          <v:shape id="_x0000_i1052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29. </w:t>
      </w:r>
      <w:r>
        <w:rPr>
          <w:rStyle w:val="DefaultParagraphFont"/>
          <w:bdr w:val="nil"/>
          <w:rtl w:val="0"/>
        </w:rPr>
        <w:t>value 价值，名词；重视，动词。它的形容词（有价值的，宝贵的）____ 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您的回答：valuable </w:t>
      </w:r>
      <w:r>
        <w:rPr>
          <w:rStyle w:val="DefaultParagraphFont"/>
          <w:bdr w:val="nil"/>
          <w:rtl w:val="0"/>
        </w:rPr>
        <w:pict>
          <v:shape id="_x0000_i1053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30. </w:t>
      </w:r>
      <w:r>
        <w:rPr>
          <w:rStyle w:val="DefaultParagraphFont"/>
          <w:bdr w:val="nil"/>
          <w:rtl w:val="0"/>
        </w:rPr>
        <w:t>mean 意思是，意味着，动词。它的名词（意思，意义）____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您的回答：meaning </w:t>
      </w:r>
      <w:r>
        <w:rPr>
          <w:rStyle w:val="DefaultParagraphFont"/>
          <w:bdr w:val="nil"/>
          <w:rtl w:val="0"/>
        </w:rPr>
        <w:pict>
          <v:shape id="_x0000_i1054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31. </w:t>
      </w:r>
      <w:r>
        <w:rPr>
          <w:rStyle w:val="DefaultParagraphFont"/>
          <w:bdr w:val="nil"/>
          <w:rtl w:val="0"/>
        </w:rPr>
        <w:t>mean 意思是，意味着，动词。它的形容词（有意义的）____ 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您的回答：meaningful </w:t>
      </w:r>
      <w:r>
        <w:rPr>
          <w:rStyle w:val="DefaultParagraphFont"/>
          <w:bdr w:val="nil"/>
          <w:rtl w:val="0"/>
        </w:rPr>
        <w:pict>
          <v:shape id="_x0000_i1055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32. </w:t>
      </w:r>
      <w:r>
        <w:rPr>
          <w:rStyle w:val="DefaultParagraphFont"/>
          <w:bdr w:val="nil"/>
          <w:rtl w:val="0"/>
        </w:rPr>
        <w:t>完型补文 You have to make a ____ (state).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您的回答：statement </w:t>
      </w:r>
      <w:r>
        <w:rPr>
          <w:rStyle w:val="DefaultParagraphFont"/>
          <w:bdr w:val="nil"/>
          <w:rtl w:val="0"/>
        </w:rPr>
        <w:pict>
          <v:shape id="_x0000_i1056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33. </w:t>
      </w:r>
      <w:r>
        <w:rPr>
          <w:rStyle w:val="DefaultParagraphFont"/>
          <w:bdr w:val="nil"/>
          <w:rtl w:val="0"/>
        </w:rPr>
        <w:t>完型补文 It ____ (involve) questioning and evaluating. 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您的回答：involves </w:t>
      </w:r>
      <w:r>
        <w:rPr>
          <w:rStyle w:val="DefaultParagraphFont"/>
          <w:bdr w:val="nil"/>
          <w:rtl w:val="0"/>
        </w:rPr>
        <w:pict>
          <v:shape id="_x0000_i1057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34. </w:t>
      </w:r>
      <w:r>
        <w:rPr>
          <w:rStyle w:val="DefaultParagraphFont"/>
          <w:bdr w:val="nil"/>
          <w:rtl w:val="0"/>
        </w:rPr>
        <w:t>完型补文 I don’t understand what he is ____ (say). 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您的回答：saying </w:t>
      </w:r>
      <w:r>
        <w:rPr>
          <w:rStyle w:val="DefaultParagraphFont"/>
          <w:bdr w:val="nil"/>
          <w:rtl w:val="0"/>
        </w:rPr>
        <w:pict>
          <v:shape id="_x0000_i1058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35. </w:t>
      </w:r>
      <w:r>
        <w:rPr>
          <w:rStyle w:val="DefaultParagraphFont"/>
          <w:bdr w:val="nil"/>
          <w:rtl w:val="0"/>
        </w:rPr>
        <w:t>完型补文 I am reading something that was ____ (write) by Mark Twain. 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您的回答：written </w:t>
      </w:r>
      <w:r>
        <w:rPr>
          <w:rStyle w:val="DefaultParagraphFont"/>
          <w:bdr w:val="nil"/>
          <w:rtl w:val="0"/>
        </w:rPr>
        <w:pict>
          <v:shape id="_x0000_i1059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36. </w:t>
      </w:r>
      <w:r>
        <w:rPr>
          <w:rStyle w:val="DefaultParagraphFont"/>
          <w:bdr w:val="nil"/>
          <w:rtl w:val="0"/>
        </w:rPr>
        <w:t>完型补文 We should consider the ____ (different) between the two cultures. 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您的回答：difference </w:t>
      </w:r>
      <w:r>
        <w:rPr>
          <w:rStyle w:val="DefaultParagraphFont"/>
          <w:bdr w:val="nil"/>
          <w:rtl w:val="0"/>
        </w:rPr>
        <w:pict>
          <v:shape id="_x0000_i1060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37. </w:t>
      </w:r>
      <w:r>
        <w:rPr>
          <w:rStyle w:val="DefaultParagraphFont"/>
          <w:bdr w:val="nil"/>
          <w:rtl w:val="0"/>
        </w:rPr>
        <w:t>完型补文 Before ____ (accept) it, you must think carefully. 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您的回答：accepting </w:t>
      </w:r>
      <w:r>
        <w:rPr>
          <w:rStyle w:val="DefaultParagraphFont"/>
          <w:bdr w:val="nil"/>
          <w:rtl w:val="0"/>
        </w:rPr>
        <w:pict>
          <v:shape id="_x0000_i1061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38. </w:t>
      </w:r>
      <w:r>
        <w:rPr>
          <w:rStyle w:val="DefaultParagraphFont"/>
          <w:bdr w:val="nil"/>
          <w:rtl w:val="0"/>
        </w:rPr>
        <w:t>完型补文 You must read ___ (careful) in order to make it clear.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您的回答：carefully </w:t>
      </w:r>
      <w:r>
        <w:rPr>
          <w:rStyle w:val="DefaultParagraphFont"/>
          <w:bdr w:val="nil"/>
          <w:rtl w:val="0"/>
        </w:rPr>
        <w:pict>
          <v:shape id="_x0000_i1062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39. </w:t>
      </w:r>
      <w:r>
        <w:rPr>
          <w:rStyle w:val="DefaultParagraphFont"/>
          <w:bdr w:val="nil"/>
          <w:rtl w:val="0"/>
        </w:rPr>
        <w:t>完型补文 In ____ (do) this, you need to make sure the children are safe enough. 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您的回答：doing </w:t>
      </w:r>
      <w:r>
        <w:rPr>
          <w:rStyle w:val="DefaultParagraphFont"/>
          <w:bdr w:val="nil"/>
          <w:rtl w:val="0"/>
        </w:rPr>
        <w:pict>
          <v:shape id="_x0000_i1063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40. </w:t>
      </w:r>
      <w:r>
        <w:rPr>
          <w:rStyle w:val="DefaultParagraphFont"/>
          <w:bdr w:val="nil"/>
          <w:rtl w:val="0"/>
        </w:rPr>
        <w:t>完型补文 ____ (final), the war is over.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您的回答：Finally </w:t>
      </w:r>
      <w:r>
        <w:rPr>
          <w:rStyle w:val="DefaultParagraphFont"/>
          <w:bdr w:val="nil"/>
          <w:rtl w:val="0"/>
        </w:rPr>
        <w:pict>
          <v:shape id="_x0000_i1064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41. </w:t>
      </w:r>
      <w:r>
        <w:rPr>
          <w:rStyle w:val="DefaultParagraphFont"/>
          <w:bdr w:val="nil"/>
          <w:rtl w:val="0"/>
        </w:rPr>
        <w:t>完型补文 ____ (study) done by Einstein are not relevant to poetry.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您的回答：studying </w:t>
      </w:r>
      <w:r>
        <w:rPr>
          <w:rStyle w:val="DefaultParagraphFont"/>
          <w:bdr w:val="nil"/>
          <w:rtl w:val="0"/>
        </w:rPr>
        <w:pict>
          <v:shape id="_x0000_i1065" type="#_x0000_t75" alt="错误" style="height:12pt;width:12pt">
            <v:imagedata r:id="rId5" o:title=""/>
          </v:shape>
        </w:pic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color w:val="4096EE"/>
          <w:bdr w:val="nil"/>
          <w:rtl w:val="0"/>
        </w:rPr>
        <w:t>正确答案为：</w:t>
      </w:r>
      <w:r>
        <w:rPr>
          <w:rStyle w:val="DefaultParagraphFont"/>
          <w:bdr w:val="nil"/>
          <w:rtl w:val="0"/>
        </w:rPr>
        <w:t>Studies|studies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42. </w:t>
      </w:r>
      <w:r>
        <w:rPr>
          <w:rStyle w:val="DefaultParagraphFont"/>
          <w:bdr w:val="nil"/>
          <w:rtl w:val="0"/>
        </w:rPr>
        <w:t>完型补文 She is really a critical ____ (read).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您的回答：reader </w:t>
      </w:r>
      <w:r>
        <w:rPr>
          <w:rStyle w:val="DefaultParagraphFont"/>
          <w:bdr w:val="nil"/>
          <w:rtl w:val="0"/>
        </w:rPr>
        <w:pict>
          <v:shape id="_x0000_i1066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43.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您的回答：internally 国际的 </w:t>
      </w:r>
      <w:r>
        <w:rPr>
          <w:rStyle w:val="DefaultParagraphFont"/>
          <w:bdr w:val="nil"/>
          <w:rtl w:val="0"/>
        </w:rPr>
        <w:pict>
          <v:shape id="_x0000_i1067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44.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您的回答：poetry 贫穷 </w:t>
      </w:r>
      <w:r>
        <w:rPr>
          <w:rStyle w:val="DefaultParagraphFont"/>
          <w:bdr w:val="nil"/>
          <w:rtl w:val="0"/>
        </w:rPr>
        <w:pict>
          <v:shape id="_x0000_i1068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45.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您的回答：phrase 擦除，抹去 </w:t>
      </w:r>
      <w:r>
        <w:rPr>
          <w:rStyle w:val="DefaultParagraphFont"/>
          <w:bdr w:val="nil"/>
          <w:rtl w:val="0"/>
        </w:rPr>
        <w:pict>
          <v:shape id="_x0000_i1069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46.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您的回答：persuasion 讨论 </w:t>
      </w:r>
      <w:r>
        <w:rPr>
          <w:rStyle w:val="DefaultParagraphFont"/>
          <w:bdr w:val="nil"/>
          <w:rtl w:val="0"/>
        </w:rPr>
        <w:pict>
          <v:shape id="_x0000_i1070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47.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您的回答：shape 锋利的，急剧的 </w:t>
      </w:r>
      <w:r>
        <w:rPr>
          <w:rStyle w:val="DefaultParagraphFont"/>
          <w:bdr w:val="nil"/>
          <w:rtl w:val="0"/>
        </w:rPr>
        <w:pict>
          <v:shape id="_x0000_i1071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48.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您的回答：无错误 </w:t>
      </w:r>
      <w:r>
        <w:rPr>
          <w:rStyle w:val="DefaultParagraphFont"/>
          <w:bdr w:val="nil"/>
          <w:rtl w:val="0"/>
        </w:rPr>
        <w:pict>
          <v:shape id="_x0000_i1072" type="#_x0000_t75" alt="错误" style="height:12pt;width:12pt">
            <v:imagedata r:id="rId5" o:title=""/>
          </v:shape>
        </w:pic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color w:val="4096EE"/>
          <w:bdr w:val="nil"/>
          <w:rtl w:val="0"/>
        </w:rPr>
        <w:t>正确答案为：</w:t>
      </w:r>
      <w:r>
        <w:rPr>
          <w:rStyle w:val="DefaultParagraphFont"/>
          <w:bdr w:val="nil"/>
          <w:rtl w:val="0"/>
        </w:rPr>
        <w:t>externally 极其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49.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您的回答：flexible 可信的，可靠的 </w:t>
      </w:r>
      <w:r>
        <w:rPr>
          <w:rStyle w:val="DefaultParagraphFont"/>
          <w:bdr w:val="nil"/>
          <w:rtl w:val="0"/>
        </w:rPr>
        <w:pict>
          <v:shape id="_x0000_i1073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50.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您的回答：purpose 建议，求婚 </w:t>
      </w:r>
      <w:r>
        <w:rPr>
          <w:rStyle w:val="DefaultParagraphFont"/>
          <w:bdr w:val="nil"/>
          <w:rtl w:val="0"/>
        </w:rPr>
        <w:pict>
          <v:shape id="_x0000_i1074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51.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您的回答：rate 大门 </w:t>
      </w:r>
      <w:r>
        <w:rPr>
          <w:rStyle w:val="DefaultParagraphFont"/>
          <w:bdr w:val="nil"/>
          <w:rtl w:val="0"/>
        </w:rPr>
        <w:pict>
          <v:shape id="_x0000_i1075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52.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您的回答：challenge 改变 </w:t>
      </w:r>
      <w:r>
        <w:rPr>
          <w:rStyle w:val="DefaultParagraphFont"/>
          <w:bdr w:val="nil"/>
          <w:rtl w:val="0"/>
        </w:rPr>
        <w:pict>
          <v:shape id="_x0000_i1076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53.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您的回答：achieve 相信 </w:t>
      </w:r>
      <w:r>
        <w:rPr>
          <w:rStyle w:val="DefaultParagraphFont"/>
          <w:bdr w:val="nil"/>
          <w:rtl w:val="0"/>
        </w:rPr>
        <w:pict>
          <v:shape id="_x0000_i1077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54.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您的回答：improve 证明 </w:t>
      </w:r>
      <w:r>
        <w:rPr>
          <w:rStyle w:val="DefaultParagraphFont"/>
          <w:bdr w:val="nil"/>
          <w:rtl w:val="0"/>
        </w:rPr>
        <w:pict>
          <v:shape id="_x0000_i1078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55.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您的回答：无错误 </w:t>
      </w:r>
      <w:r>
        <w:rPr>
          <w:rStyle w:val="DefaultParagraphFont"/>
          <w:bdr w:val="nil"/>
          <w:rtl w:val="0"/>
        </w:rPr>
        <w:pict>
          <v:shape id="_x0000_i1079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56.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您的回答：have nothing to do with 无所事事 </w:t>
      </w:r>
      <w:r>
        <w:rPr>
          <w:rStyle w:val="DefaultParagraphFont"/>
          <w:bdr w:val="nil"/>
          <w:rtl w:val="0"/>
        </w:rPr>
        <w:pict>
          <v:shape id="_x0000_i1080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/>
    <w:p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