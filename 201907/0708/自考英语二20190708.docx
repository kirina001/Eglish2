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自考英语二20190708</w:t>
      </w:r>
    </w:p>
    <w:p w:rsidR="00A77B3E">
      <w:pPr>
        <w:rPr>
          <w:b/>
          <w:sz w:val="32"/>
        </w:rPr>
      </w:pPr>
      <w:bookmarkStart w:id="0" w:name="cepingresult"/>
      <w:bookmarkEnd w:id="0"/>
    </w:p>
    <w:p>
      <w:pPr>
        <w:keepLines w:val="0"/>
        <w:jc w:val="left"/>
      </w:pPr>
      <w:r>
        <w:rPr>
          <w:b/>
          <w:sz w:val="28"/>
        </w:rPr>
        <w:t>成绩单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left w:w="108" w:type="dxa"/>
          <w:right w:w="108" w:type="dxa"/>
        </w:tblCellMar>
      </w:tblPr>
      <w:tblGrid>
        <w:gridCol w:w="4320"/>
        <w:gridCol w:w="432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AFD"/>
            <w:vAlign w:val="center"/>
          </w:tcPr>
          <w:p>
            <w:pPr>
              <w:jc w:val="left"/>
            </w:pPr>
            <w:r>
              <w:t>您的得分：68 分</w:t>
            </w:r>
          </w:p>
        </w:tc>
        <w:tc>
          <w:tcPr>
            <w:shd w:val="clear" w:color="auto" w:fill="F5FAFD"/>
            <w:vAlign w:val="center"/>
          </w:tcPr>
          <w:p>
            <w:pPr>
              <w:jc w:val="left"/>
            </w:pPr>
            <w:r>
              <w:t>答对题数：34 题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5FAFD"/>
            <w:vAlign w:val="center"/>
          </w:tcPr>
          <w:p>
            <w:pPr>
              <w:jc w:val="left"/>
            </w:pPr>
            <w:r>
              <w:t>问卷满分：82 分</w:t>
            </w:r>
          </w:p>
        </w:tc>
        <w:tc>
          <w:tcPr>
            <w:shd w:val="clear" w:color="auto" w:fill="F5FAFD"/>
            <w:vAlign w:val="center"/>
          </w:tcPr>
          <w:p>
            <w:pPr>
              <w:jc w:val="left"/>
            </w:pPr>
            <w:r>
              <w:t>测试题数：41 题</w:t>
            </w:r>
          </w:p>
        </w:tc>
      </w:tr>
    </w:tbl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keepLines w:val="0"/>
        <w:jc w:val="left"/>
        <w:rPr>
          <w:b/>
          <w:sz w:val="28"/>
        </w:rPr>
      </w:pPr>
      <w:r>
        <w:rPr>
          <w:b/>
          <w:sz w:val="28"/>
        </w:rPr>
        <w:t>答案解析</w:t>
      </w:r>
    </w:p>
    <w:p>
      <w:pPr>
        <w:bidi w:val="0"/>
        <w:spacing w:line="360" w:lineRule="atLeast"/>
        <w:rPr>
          <w:b/>
          <w:sz w:val="28"/>
        </w:rPr>
      </w:pPr>
      <w:r>
        <w:rPr>
          <w:rStyle w:val="DefaultParagraphFont"/>
          <w:bdr w:val="nil"/>
          <w:rtl w:val="0"/>
        </w:rPr>
        <w:t>基本信息：</w:t>
      </w:r>
      <w:r>
        <w:rPr>
          <w:rStyle w:val="DefaultParagraphFont"/>
          <w:bdr w:val="nil"/>
          <w:rtl w:val="0"/>
        </w:rPr>
        <w:t>*</w:t>
      </w:r>
      <w:r>
        <w:rPr>
          <w:rStyle w:val="DefaultParagraphFont"/>
          <w:bdr w:val="nil"/>
          <w:rtl w:val="0"/>
        </w:rPr>
        <w:t xml:space="preserve"> </w:t>
      </w:r>
      <w:r>
        <w:rPr>
          <w:rStyle w:val="DefaultParagraphFont"/>
          <w:bdr w:val="nil"/>
          <w:rtl w:val="0"/>
        </w:rPr>
        <w:t>[矩阵文本题]</w:t>
      </w:r>
    </w:p>
    <w:tbl>
      <w:tblPr>
        <w:tblW w:w="5000" w:type="pct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75"/>
        <w:gridCol w:w="3450"/>
      </w:tblGrid>
      <w:tr>
        <w:tblPrEx>
          <w:tblW w:w="5000" w:type="pct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line="450" w:lineRule="atLeast"/>
              <w:jc w:val="lef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sz w:val="21"/>
                <w:szCs w:val="21"/>
                <w:bdr w:val="nil"/>
                <w:rtl w:val="0"/>
              </w:rPr>
              <w:t>(1) （必填此项)填写你所在学习群内对应你的群名片/QQ号：</w:t>
            </w:r>
          </w:p>
        </w:tc>
        <w:tc>
          <w:tcPr>
            <w:tcW w:w="2000" w:type="pct"/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bidi w:val="0"/>
              <w:spacing w:line="450" w:lineRule="atLeast"/>
            </w:pPr>
            <w:r>
              <w:rPr>
                <w:rStyle w:val="DefaultParagraphFont"/>
                <w:b w:val="0"/>
                <w:bCs w:val="0"/>
                <w:i w:val="0"/>
                <w:iCs w:val="0"/>
                <w:smallCaps w:val="0"/>
                <w:color w:val="555555"/>
                <w:sz w:val="21"/>
                <w:szCs w:val="21"/>
                <w:bdr w:val="nil"/>
                <w:rtl w:val="0"/>
              </w:rPr>
              <w:t>cc-上海-会展</w:t>
            </w:r>
          </w:p>
        </w:tc>
      </w:tr>
    </w:tbl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1. </w:t>
      </w:r>
      <w:r>
        <w:rPr>
          <w:rStyle w:val="DefaultParagraphFont"/>
          <w:bdr w:val="nil"/>
          <w:rtl w:val="0"/>
        </w:rPr>
        <w:t>hear v. 听到，听见。过去式____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您的回答：heard </w:t>
      </w:r>
      <w:r>
        <w:rPr>
          <w:rStyle w:val="DefaultParagraphFont"/>
          <w:bdr w:val="nil"/>
          <w:rtl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2. </w:t>
      </w:r>
      <w:r>
        <w:rPr>
          <w:rStyle w:val="DefaultParagraphFont"/>
          <w:bdr w:val="nil"/>
          <w:rtl w:val="0"/>
        </w:rPr>
        <w:t>know v. 知道。n.（知识）____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您的回答：knowledge </w:t>
      </w:r>
      <w:r>
        <w:rPr>
          <w:rStyle w:val="DefaultParagraphFont"/>
          <w:bdr w:val="nil"/>
          <w:rtl w:val="0"/>
        </w:rPr>
        <w:pict>
          <v:shape id="_x0000_i1026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3. </w:t>
      </w:r>
      <w:r>
        <w:rPr>
          <w:rStyle w:val="DefaultParagraphFont"/>
          <w:bdr w:val="nil"/>
          <w:rtl w:val="0"/>
        </w:rPr>
        <w:t>use v. n. 使用。adj.（有用的）____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您的回答：useful </w:t>
      </w:r>
      <w:r>
        <w:rPr>
          <w:rStyle w:val="DefaultParagraphFont"/>
          <w:bdr w:val="nil"/>
          <w:rtl w:val="0"/>
        </w:rPr>
        <w:pict>
          <v:shape id="_x0000_i1027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4. </w:t>
      </w:r>
      <w:r>
        <w:rPr>
          <w:rStyle w:val="DefaultParagraphFont"/>
          <w:bdr w:val="nil"/>
          <w:rtl w:val="0"/>
        </w:rPr>
        <w:t>different adj. 不同的。n. (差异，区别) 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您的回答：difference </w:t>
      </w:r>
      <w:r>
        <w:rPr>
          <w:rStyle w:val="DefaultParagraphFont"/>
          <w:bdr w:val="nil"/>
          <w:rtl w:val="0"/>
        </w:rPr>
        <w:pict>
          <v:shape id="_x0000_i1028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5. </w:t>
      </w:r>
      <w:r>
        <w:rPr>
          <w:rStyle w:val="DefaultParagraphFont"/>
          <w:bdr w:val="nil"/>
          <w:rtl w:val="0"/>
        </w:rPr>
        <w:t>hope v. n. 希望。adj.（有希望的）____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您的回答：hopeful </w:t>
      </w:r>
      <w:r>
        <w:rPr>
          <w:rStyle w:val="DefaultParagraphFont"/>
          <w:bdr w:val="nil"/>
          <w:rtl w:val="0"/>
        </w:rPr>
        <w:pict>
          <v:shape id="_x0000_i1029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6. </w:t>
      </w:r>
      <w:r>
        <w:rPr>
          <w:rStyle w:val="DefaultParagraphFont"/>
          <w:bdr w:val="nil"/>
          <w:rtl w:val="0"/>
        </w:rPr>
        <w:t>fame n. 名声，名望。adj.（著名的）___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您的回答：famous </w:t>
      </w:r>
      <w:r>
        <w:rPr>
          <w:rStyle w:val="DefaultParagraphFont"/>
          <w:bdr w:val="nil"/>
          <w:rtl w:val="0"/>
        </w:rPr>
        <w:pict>
          <v:shape id="_x0000_i1030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7. </w:t>
      </w:r>
      <w:r>
        <w:rPr>
          <w:rStyle w:val="DefaultParagraphFont"/>
          <w:bdr w:val="nil"/>
          <w:rtl w:val="0"/>
        </w:rPr>
        <w:t>science n 科学。adj. (科学的) 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您的回答：scientist </w:t>
      </w:r>
      <w:r>
        <w:rPr>
          <w:rStyle w:val="DefaultParagraphFont"/>
          <w:bdr w:val="nil"/>
          <w:rtl w:val="0"/>
        </w:rPr>
        <w:pict>
          <v:shape id="_x0000_i1031" type="#_x0000_t75" alt="错误" style="height:12pt;width:12pt">
            <v:imagedata r:id="rId5" o:title=""/>
          </v:shape>
        </w:pic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color w:val="4096EE"/>
          <w:bdr w:val="nil"/>
          <w:rtl w:val="0"/>
        </w:rPr>
        <w:t>正确答案为：</w:t>
      </w:r>
      <w:r>
        <w:rPr>
          <w:rStyle w:val="DefaultParagraphFont"/>
          <w:bdr w:val="nil"/>
          <w:rtl w:val="0"/>
        </w:rPr>
        <w:t>scientific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8. </w:t>
      </w:r>
      <w:r>
        <w:rPr>
          <w:rStyle w:val="DefaultParagraphFont"/>
          <w:bdr w:val="nil"/>
          <w:rtl w:val="0"/>
        </w:rPr>
        <w:t>important adj. 重要的。n. (重要性)___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您的回答：importance </w:t>
      </w:r>
      <w:r>
        <w:rPr>
          <w:rStyle w:val="DefaultParagraphFont"/>
          <w:bdr w:val="nil"/>
          <w:rtl w:val="0"/>
        </w:rPr>
        <w:pict>
          <v:shape id="_x0000_i1032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9. </w:t>
      </w:r>
      <w:r>
        <w:rPr>
          <w:rStyle w:val="DefaultParagraphFont"/>
          <w:bdr w:val="nil"/>
          <w:rtl w:val="0"/>
        </w:rPr>
        <w:t>report v. n. 报告，报道。n.（记者）____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您的回答：reporter </w:t>
      </w:r>
      <w:r>
        <w:rPr>
          <w:rStyle w:val="DefaultParagraphFont"/>
          <w:bdr w:val="nil"/>
          <w:rtl w:val="0"/>
        </w:rPr>
        <w:pict>
          <v:shape id="_x0000_i1033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10. </w:t>
      </w:r>
      <w:r>
        <w:rPr>
          <w:rStyle w:val="DefaultParagraphFont"/>
          <w:bdr w:val="nil"/>
          <w:rtl w:val="0"/>
        </w:rPr>
        <w:t>create v. 创造。adj. (有创造力的，创新性的) 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您的回答：creativity </w:t>
      </w:r>
      <w:r>
        <w:rPr>
          <w:rStyle w:val="DefaultParagraphFont"/>
          <w:bdr w:val="nil"/>
          <w:rtl w:val="0"/>
        </w:rPr>
        <w:pict>
          <v:shape id="_x0000_i1034" type="#_x0000_t75" alt="错误" style="height:12pt;width:12pt">
            <v:imagedata r:id="rId5" o:title=""/>
          </v:shape>
        </w:pic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color w:val="4096EE"/>
          <w:bdr w:val="nil"/>
          <w:rtl w:val="0"/>
        </w:rPr>
        <w:t>正确答案为：</w:t>
      </w:r>
      <w:r>
        <w:rPr>
          <w:rStyle w:val="DefaultParagraphFont"/>
          <w:bdr w:val="nil"/>
          <w:rtl w:val="0"/>
        </w:rPr>
        <w:t>creative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11. </w:t>
      </w:r>
      <w:r>
        <w:rPr>
          <w:rStyle w:val="DefaultParagraphFont"/>
          <w:bdr w:val="nil"/>
          <w:rtl w:val="0"/>
        </w:rPr>
        <w:t>lose v. 丢失。adj. (丢失的，迷路的) 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您的回答：lost </w:t>
      </w:r>
      <w:r>
        <w:rPr>
          <w:rStyle w:val="DefaultParagraphFont"/>
          <w:bdr w:val="nil"/>
          <w:rtl w:val="0"/>
        </w:rPr>
        <w:pict>
          <v:shape id="_x0000_i1035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12. </w:t>
      </w:r>
      <w:r>
        <w:rPr>
          <w:rStyle w:val="DefaultParagraphFont"/>
          <w:bdr w:val="nil"/>
          <w:rtl w:val="0"/>
        </w:rPr>
        <w:t>punish v. 惩罚。n.（惩罚）____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您的回答：punishment </w:t>
      </w:r>
      <w:r>
        <w:rPr>
          <w:rStyle w:val="DefaultParagraphFont"/>
          <w:bdr w:val="nil"/>
          <w:rtl w:val="0"/>
        </w:rPr>
        <w:pict>
          <v:shape id="_x0000_i1036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13. </w:t>
      </w:r>
      <w:r>
        <w:rPr>
          <w:rStyle w:val="DefaultParagraphFont"/>
          <w:bdr w:val="nil"/>
          <w:rtl w:val="0"/>
        </w:rPr>
        <w:t>wonder n. 惊奇; v. 想知道。adj.（奇妙的，极好的）____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您的回答：wonderful </w:t>
      </w:r>
      <w:r>
        <w:rPr>
          <w:rStyle w:val="DefaultParagraphFont"/>
          <w:bdr w:val="nil"/>
          <w:rtl w:val="0"/>
        </w:rPr>
        <w:pict>
          <v:shape id="_x0000_i1037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14. </w:t>
      </w:r>
      <w:r>
        <w:rPr>
          <w:rStyle w:val="DefaultParagraphFont"/>
          <w:bdr w:val="nil"/>
          <w:rtl w:val="0"/>
        </w:rPr>
        <w:t>rare adj. 稀有的，罕见的；不常发生的。adv. (很少地，罕有地) 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您的回答：rarely </w:t>
      </w:r>
      <w:r>
        <w:rPr>
          <w:rStyle w:val="DefaultParagraphFont"/>
          <w:bdr w:val="nil"/>
          <w:rtl w:val="0"/>
        </w:rPr>
        <w:pict>
          <v:shape id="_x0000_i1038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15. </w:t>
      </w:r>
      <w:r>
        <w:rPr>
          <w:rStyle w:val="DefaultParagraphFont"/>
          <w:bdr w:val="nil"/>
          <w:rtl w:val="0"/>
        </w:rPr>
        <w:t>eventual adj. 最终的，最后的。adv. (终于，最终) 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您的回答：eventually </w:t>
      </w:r>
      <w:r>
        <w:rPr>
          <w:rStyle w:val="DefaultParagraphFont"/>
          <w:bdr w:val="nil"/>
          <w:rtl w:val="0"/>
        </w:rPr>
        <w:pict>
          <v:shape id="_x0000_i1039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16. </w:t>
      </w:r>
      <w:r>
        <w:rPr>
          <w:rStyle w:val="DefaultParagraphFont"/>
          <w:bdr w:val="nil"/>
          <w:rtl w:val="0"/>
        </w:rPr>
        <w:t>fail v. 失败。n. (失败) 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您的回答：failure </w:t>
      </w:r>
      <w:r>
        <w:rPr>
          <w:rStyle w:val="DefaultParagraphFont"/>
          <w:bdr w:val="nil"/>
          <w:rtl w:val="0"/>
        </w:rPr>
        <w:pict>
          <v:shape id="_x0000_i1040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17. </w:t>
      </w:r>
      <w:r>
        <w:rPr>
          <w:rStyle w:val="DefaultParagraphFont"/>
          <w:bdr w:val="nil"/>
          <w:rtl w:val="0"/>
        </w:rPr>
        <w:t>effect n. 效果，影响。adj. (有效的) 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您的回答：effect </w:t>
      </w:r>
      <w:r>
        <w:rPr>
          <w:rStyle w:val="DefaultParagraphFont"/>
          <w:bdr w:val="nil"/>
          <w:rtl w:val="0"/>
        </w:rPr>
        <w:pict>
          <v:shape id="_x0000_i1041" type="#_x0000_t75" alt="错误" style="height:12pt;width:12pt">
            <v:imagedata r:id="rId5" o:title=""/>
          </v:shape>
        </w:pic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color w:val="4096EE"/>
          <w:bdr w:val="nil"/>
          <w:rtl w:val="0"/>
        </w:rPr>
        <w:t>正确答案为：</w:t>
      </w:r>
      <w:r>
        <w:rPr>
          <w:rStyle w:val="DefaultParagraphFont"/>
          <w:bdr w:val="nil"/>
          <w:rtl w:val="0"/>
        </w:rPr>
        <w:t>effective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18. </w:t>
      </w:r>
      <w:r>
        <w:rPr>
          <w:rStyle w:val="DefaultParagraphFont"/>
          <w:bdr w:val="nil"/>
          <w:rtl w:val="0"/>
        </w:rPr>
        <w:t>discover v. 发现。n.（发现）____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您的回答：discovery </w:t>
      </w:r>
      <w:r>
        <w:rPr>
          <w:rStyle w:val="DefaultParagraphFont"/>
          <w:bdr w:val="nil"/>
          <w:rtl w:val="0"/>
        </w:rPr>
        <w:pict>
          <v:shape id="_x0000_i1042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19. </w:t>
      </w:r>
      <w:r>
        <w:rPr>
          <w:rStyle w:val="DefaultParagraphFont"/>
          <w:bdr w:val="nil"/>
          <w:rtl w:val="0"/>
        </w:rPr>
        <w:t>usual adj. 通常的。adj.（不寻常的）____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您的回答：unusual </w:t>
      </w:r>
      <w:r>
        <w:rPr>
          <w:rStyle w:val="DefaultParagraphFont"/>
          <w:bdr w:val="nil"/>
          <w:rtl w:val="0"/>
        </w:rPr>
        <w:pict>
          <v:shape id="_x0000_i1043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20. </w:t>
      </w:r>
      <w:r>
        <w:rPr>
          <w:rStyle w:val="DefaultParagraphFont"/>
          <w:bdr w:val="nil"/>
          <w:rtl w:val="0"/>
        </w:rPr>
        <w:t>value n. 价值；v. 重视。adj.（有价值的，宝贵的）____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您的回答：valuable </w:t>
      </w:r>
      <w:r>
        <w:rPr>
          <w:rStyle w:val="DefaultParagraphFont"/>
          <w:bdr w:val="nil"/>
          <w:rtl w:val="0"/>
        </w:rPr>
        <w:pict>
          <v:shape id="_x0000_i1044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21. </w:t>
      </w:r>
      <w:r>
        <w:rPr>
          <w:rStyle w:val="DefaultParagraphFont"/>
          <w:bdr w:val="nil"/>
          <w:rtl w:val="0"/>
        </w:rPr>
        <w:t>完型补文 Have you ____ (hear) of the story about spilt milk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您的回答：heard </w:t>
      </w:r>
      <w:r>
        <w:rPr>
          <w:rStyle w:val="DefaultParagraphFont"/>
          <w:bdr w:val="nil"/>
          <w:rtl w:val="0"/>
        </w:rPr>
        <w:pict>
          <v:shape id="_x0000_i1045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22. </w:t>
      </w:r>
      <w:r>
        <w:rPr>
          <w:rStyle w:val="DefaultParagraphFont"/>
          <w:bdr w:val="nil"/>
          <w:rtl w:val="0"/>
        </w:rPr>
        <w:t>完型补文 There is no use ____ (cry) over spilt milk.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您的回答：crying </w:t>
      </w:r>
      <w:r>
        <w:rPr>
          <w:rStyle w:val="DefaultParagraphFont"/>
          <w:bdr w:val="nil"/>
          <w:rtl w:val="0"/>
        </w:rPr>
        <w:pict>
          <v:shape id="_x0000_i1046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23. </w:t>
      </w:r>
      <w:r>
        <w:rPr>
          <w:rStyle w:val="DefaultParagraphFont"/>
          <w:bdr w:val="nil"/>
          <w:rtl w:val="0"/>
        </w:rPr>
        <w:t>完型补文 I ____ (recent) heard a story about a famous scientist. 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您的回答：recently </w:t>
      </w:r>
      <w:r>
        <w:rPr>
          <w:rStyle w:val="DefaultParagraphFont"/>
          <w:bdr w:val="nil"/>
          <w:rtl w:val="0"/>
        </w:rPr>
        <w:pict>
          <v:shape id="_x0000_i1047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24. </w:t>
      </w:r>
      <w:r>
        <w:rPr>
          <w:rStyle w:val="DefaultParagraphFont"/>
          <w:bdr w:val="nil"/>
          <w:rtl w:val="0"/>
        </w:rPr>
        <w:t>完型补文 He was interviewed by a newspaper ____ (report).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您的回答：reporter </w:t>
      </w:r>
      <w:r>
        <w:rPr>
          <w:rStyle w:val="DefaultParagraphFont"/>
          <w:bdr w:val="nil"/>
          <w:rtl w:val="0"/>
        </w:rPr>
        <w:pict>
          <v:shape id="_x0000_i1048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25. </w:t>
      </w:r>
      <w:r>
        <w:rPr>
          <w:rStyle w:val="DefaultParagraphFont"/>
          <w:bdr w:val="nil"/>
          <w:rtl w:val="0"/>
        </w:rPr>
        <w:t>完型补文 He was much more ____ (create) than the average person. 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您的回答：(空) </w:t>
      </w:r>
      <w:r>
        <w:rPr>
          <w:rStyle w:val="DefaultParagraphFont"/>
          <w:bdr w:val="nil"/>
          <w:rtl w:val="0"/>
        </w:rPr>
        <w:pict>
          <v:shape id="_x0000_i1049" type="#_x0000_t75" alt="错误" style="height:12pt;width:12pt">
            <v:imagedata r:id="rId5" o:title=""/>
          </v:shape>
        </w:pic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color w:val="4096EE"/>
          <w:bdr w:val="nil"/>
          <w:rtl w:val="0"/>
        </w:rPr>
        <w:t>正确答案为：</w:t>
      </w:r>
      <w:r>
        <w:rPr>
          <w:rStyle w:val="DefaultParagraphFont"/>
          <w:bdr w:val="nil"/>
          <w:rtl w:val="0"/>
        </w:rPr>
        <w:t>creative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26. </w:t>
      </w:r>
      <w:r>
        <w:rPr>
          <w:rStyle w:val="DefaultParagraphFont"/>
          <w:bdr w:val="nil"/>
          <w:rtl w:val="0"/>
        </w:rPr>
        <w:t>完型补文 He had ____ (is) trying to remove a bottle of milk.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您的回答：been </w:t>
      </w:r>
      <w:r>
        <w:rPr>
          <w:rStyle w:val="DefaultParagraphFont"/>
          <w:bdr w:val="nil"/>
          <w:rtl w:val="0"/>
        </w:rPr>
        <w:pict>
          <v:shape id="_x0000_i1050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27. </w:t>
      </w:r>
      <w:r>
        <w:rPr>
          <w:rStyle w:val="DefaultParagraphFont"/>
          <w:bdr w:val="nil"/>
          <w:rtl w:val="0"/>
        </w:rPr>
        <w:t>完型补文 Instead of ____ (give) him a lecture, his mother said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您的回答：giving </w:t>
      </w:r>
      <w:r>
        <w:rPr>
          <w:rStyle w:val="DefaultParagraphFont"/>
          <w:bdr w:val="nil"/>
          <w:rtl w:val="0"/>
        </w:rPr>
        <w:pict>
          <v:shape id="_x0000_i1051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28. </w:t>
      </w:r>
      <w:r>
        <w:rPr>
          <w:rStyle w:val="DefaultParagraphFont"/>
          <w:bdr w:val="nil"/>
          <w:rtl w:val="0"/>
        </w:rPr>
        <w:t>完型补文 I have rarely ____ (see) such a huge puddle of milk. 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您的回答：seen </w:t>
      </w:r>
      <w:r>
        <w:rPr>
          <w:rStyle w:val="DefaultParagraphFont"/>
          <w:bdr w:val="nil"/>
          <w:rtl w:val="0"/>
        </w:rPr>
        <w:pict>
          <v:shape id="_x0000_i1052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29. </w:t>
      </w:r>
      <w:r>
        <w:rPr>
          <w:rStyle w:val="DefaultParagraphFont"/>
          <w:bdr w:val="nil"/>
          <w:rtl w:val="0"/>
        </w:rPr>
        <w:t>完型补文 ____ (eventual) you have to clean it up. 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您的回答：eventually </w:t>
      </w:r>
      <w:r>
        <w:rPr>
          <w:rStyle w:val="DefaultParagraphFont"/>
          <w:bdr w:val="nil"/>
          <w:rtl w:val="0"/>
        </w:rPr>
        <w:pict>
          <v:shape id="_x0000_i1053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30. </w:t>
      </w:r>
      <w:r>
        <w:rPr>
          <w:rStyle w:val="DefaultParagraphFont"/>
          <w:bdr w:val="nil"/>
          <w:rtl w:val="0"/>
        </w:rPr>
        <w:t>完型补文 Let’s discover a way to carry it without ____ (drop) it. 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您的回答：dropping </w:t>
      </w:r>
      <w:r>
        <w:rPr>
          <w:rStyle w:val="DefaultParagraphFont"/>
          <w:bdr w:val="nil"/>
          <w:rtl w:val="0"/>
        </w:rPr>
        <w:pict>
          <v:shape id="_x0000_i1054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31. </w:t>
      </w:r>
      <w:r>
        <w:rPr>
          <w:rStyle w:val="DefaultParagraphFont"/>
          <w:bdr w:val="nil"/>
          <w:rtl w:val="0"/>
        </w:rPr>
        <w:t>完型补文 Mistakes are just ____ (opportunity) for success. 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您的回答：opportunities </w:t>
      </w:r>
      <w:r>
        <w:rPr>
          <w:rStyle w:val="DefaultParagraphFont"/>
          <w:bdr w:val="nil"/>
          <w:rtl w:val="0"/>
        </w:rPr>
        <w:pict>
          <v:shape id="_x0000_i1055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32. </w:t>
      </w:r>
      <w:r>
        <w:rPr>
          <w:rStyle w:val="DefaultParagraphFont"/>
          <w:bdr w:val="nil"/>
          <w:rtl w:val="0"/>
        </w:rPr>
        <w:t>完型补文 We usually learn something ____ (value) from the failed experiments. 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您的回答：valuable </w:t>
      </w:r>
      <w:r>
        <w:rPr>
          <w:rStyle w:val="DefaultParagraphFont"/>
          <w:bdr w:val="nil"/>
          <w:rtl w:val="0"/>
        </w:rPr>
        <w:pict>
          <v:shape id="_x0000_i1056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33.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您的回答：dare 关心 </w:t>
      </w:r>
      <w:r>
        <w:rPr>
          <w:rStyle w:val="DefaultParagraphFont"/>
          <w:bdr w:val="nil"/>
          <w:rtl w:val="0"/>
        </w:rPr>
        <w:pict>
          <v:shape id="_x0000_i1057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34.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您的回答：belonging 财产 </w:t>
      </w:r>
      <w:r>
        <w:rPr>
          <w:rStyle w:val="DefaultParagraphFont"/>
          <w:bdr w:val="nil"/>
          <w:rtl w:val="0"/>
        </w:rPr>
        <w:pict>
          <v:shape id="_x0000_i1058" type="#_x0000_t75" alt="错误" style="height:12pt;width:12pt">
            <v:imagedata r:id="rId5" o:title=""/>
          </v:shape>
        </w:pic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color w:val="4096EE"/>
          <w:bdr w:val="nil"/>
          <w:rtl w:val="0"/>
        </w:rPr>
        <w:t>正确答案为：</w:t>
      </w:r>
      <w:r>
        <w:rPr>
          <w:rStyle w:val="DefaultParagraphFont"/>
          <w:bdr w:val="nil"/>
          <w:rtl w:val="0"/>
        </w:rPr>
        <w:t>ridicule 治愈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35.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您的回答：stress 街道 </w:t>
      </w:r>
      <w:r>
        <w:rPr>
          <w:rStyle w:val="DefaultParagraphFont"/>
          <w:bdr w:val="nil"/>
          <w:rtl w:val="0"/>
        </w:rPr>
        <w:pict>
          <v:shape id="_x0000_i1059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36.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您的回答：advantage 广告 </w:t>
      </w:r>
      <w:r>
        <w:rPr>
          <w:rStyle w:val="DefaultParagraphFont"/>
          <w:bdr w:val="nil"/>
          <w:rtl w:val="0"/>
        </w:rPr>
        <w:pict>
          <v:shape id="_x0000_i1060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37.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您的回答：distinguish 辨别 </w:t>
      </w:r>
      <w:r>
        <w:rPr>
          <w:rStyle w:val="DefaultParagraphFont"/>
          <w:bdr w:val="nil"/>
          <w:rtl w:val="0"/>
        </w:rPr>
        <w:pict>
          <v:shape id="_x0000_i1061" type="#_x0000_t75" alt="错误" style="height:12pt;width:12pt">
            <v:imagedata r:id="rId5" o:title=""/>
          </v:shape>
        </w:pic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color w:val="4096EE"/>
          <w:bdr w:val="nil"/>
          <w:rtl w:val="0"/>
        </w:rPr>
        <w:t>正确答案为：</w:t>
      </w:r>
      <w:r>
        <w:rPr>
          <w:rStyle w:val="DefaultParagraphFont"/>
          <w:bdr w:val="nil"/>
          <w:rtl w:val="0"/>
        </w:rPr>
        <w:t>extreme 额外的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38.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您的回答：period 严肃的，认真的 </w:t>
      </w:r>
      <w:r>
        <w:rPr>
          <w:rStyle w:val="DefaultParagraphFont"/>
          <w:bdr w:val="nil"/>
          <w:rtl w:val="0"/>
        </w:rPr>
        <w:pict>
          <v:shape id="_x0000_i1062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39.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您的回答：isolated 有关系的 </w:t>
      </w:r>
      <w:r>
        <w:rPr>
          <w:rStyle w:val="DefaultParagraphFont"/>
          <w:bdr w:val="nil"/>
          <w:rtl w:val="0"/>
        </w:rPr>
        <w:pict>
          <v:shape id="_x0000_i1063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40.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您的回答：perspective 值得尊敬的 </w:t>
      </w:r>
      <w:r>
        <w:rPr>
          <w:rStyle w:val="DefaultParagraphFont"/>
          <w:bdr w:val="nil"/>
          <w:rtl w:val="0"/>
        </w:rPr>
        <w:pict>
          <v:shape id="_x0000_i1064" type="#_x0000_t75" alt="正确" style="height:12pt;width:12pt">
            <v:imagedata r:id="rId4" o:title=""/>
          </v:shape>
        </w:pict>
      </w:r>
      <w:r>
        <w:rPr>
          <w:rStyle w:val="DefaultParagraphFont"/>
          <w:bdr w:val="nil"/>
          <w:rtl w:val="0"/>
        </w:rPr>
        <w:t>  </w:t>
      </w:r>
      <w:r>
        <w:rPr>
          <w:rStyle w:val="DefaultParagraphFont"/>
          <w:color w:val="30A6F5"/>
          <w:bdr w:val="nil"/>
          <w:rtl w:val="0"/>
        </w:rPr>
        <w:t>（得分：2）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 xml:space="preserve">41. </w:t>
      </w:r>
      <w:r>
        <w:rPr>
          <w:rStyle w:val="DefaultParagraphFont"/>
          <w:bdr w:val="nil"/>
          <w:rtl w:val="0"/>
        </w:rPr>
        <w:t>找出单词释义错误的一项。  </w:t>
      </w:r>
      <w:r>
        <w:rPr>
          <w:rStyle w:val="DefaultParagraphFont"/>
          <w:color w:val="999999"/>
          <w:bdr w:val="nil"/>
          <w:rtl w:val="0"/>
        </w:rPr>
        <w:t>[分值：2]</w:t>
      </w:r>
    </w:p>
    <w:p>
      <w:pPr>
        <w:bidi w:val="0"/>
        <w:spacing w:line="360" w:lineRule="atLeast"/>
      </w:pPr>
      <w:r>
        <w:rPr>
          <w:rStyle w:val="DefaultParagraphFont"/>
          <w:bdr w:val="nil"/>
          <w:rtl w:val="0"/>
        </w:rPr>
        <w:t>您的回答：longevity 长寿，长远 </w:t>
      </w:r>
      <w:r>
        <w:rPr>
          <w:rStyle w:val="DefaultParagraphFont"/>
          <w:bdr w:val="nil"/>
          <w:rtl w:val="0"/>
        </w:rPr>
        <w:pict>
          <v:shape id="_x0000_i1065" type="#_x0000_t75" alt="错误" style="height:12pt;width:12pt">
            <v:imagedata r:id="rId5" o:title=""/>
          </v:shape>
        </w:pic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color w:val="4096EE"/>
          <w:bdr w:val="nil"/>
          <w:rtl w:val="0"/>
        </w:rPr>
        <w:t>正确答案为：</w:t>
      </w:r>
      <w:r>
        <w:rPr>
          <w:rStyle w:val="DefaultParagraphFont"/>
          <w:bdr w:val="nil"/>
          <w:rtl w:val="0"/>
        </w:rPr>
        <w:t>无错误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